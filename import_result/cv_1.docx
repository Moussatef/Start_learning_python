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80160" cy="14993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TR110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Personal Information </w:t>
      </w:r>
    </w:p>
    <w:p>
      <w:r>
        <w:t>OTMAN OTMAN</w:t>
      </w:r>
    </w:p>
    <w:p>
      <w:r>
        <w:t>Adrress : 135 bloc 10 qu Riyad Safi</w:t>
      </w:r>
    </w:p>
    <w:p>
      <w:r>
        <w:t>Age : 23</w:t>
      </w:r>
    </w:p>
    <w:p>
      <w:r>
        <w:t>Gender : male</w:t>
      </w:r>
    </w:p>
    <w:p>
      <w:pPr>
        <w:pStyle w:val="Heading1"/>
      </w:pPr>
      <w:r>
        <w:t>Contact Information</w:t>
      </w:r>
    </w:p>
    <w:p>
      <w:r>
        <w:t>Email : otman.mousetaf@gmail.com</w:t>
        <w:br/>
        <w:t>Phone : 0637274172</w:t>
      </w:r>
    </w:p>
    <w:p>
      <w:pPr>
        <w:pStyle w:val="Heading1"/>
      </w:pPr>
      <w:r>
        <w:t>EXPERIENCES</w:t>
      </w:r>
    </w:p>
    <w:p>
      <w:r>
        <w:t>Ocp</w:t>
      </w:r>
    </w:p>
    <w:p>
      <w:r>
        <w:t>2016 - 2018</w:t>
      </w:r>
    </w:p>
    <w:p>
      <w:r>
        <w:t>Softwer developer 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